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D87C4" w14:textId="280C4145" w:rsidR="008973CA" w:rsidRDefault="008973CA"/>
    <w:p w14:paraId="09E752D9" w14:textId="77777777" w:rsidR="00AB1D32" w:rsidRPr="00AB1D32" w:rsidRDefault="00AB1D32" w:rsidP="00AB1D32">
      <w:pPr>
        <w:pStyle w:val="Title"/>
        <w:rPr>
          <w:b/>
          <w:bCs/>
          <w:sz w:val="72"/>
          <w:szCs w:val="72"/>
        </w:rPr>
      </w:pPr>
      <w:r w:rsidRPr="00AB1D32">
        <w:rPr>
          <w:b/>
          <w:bCs/>
          <w:sz w:val="72"/>
          <w:szCs w:val="72"/>
        </w:rPr>
        <w:t>Enhanced To-Do List Application</w:t>
      </w:r>
    </w:p>
    <w:p w14:paraId="6F2E2B9D" w14:textId="77777777" w:rsidR="008973CA" w:rsidRPr="00AB1D32" w:rsidRDefault="00000000" w:rsidP="00AB1D32">
      <w:pPr>
        <w:pStyle w:val="Heading1"/>
        <w:rPr>
          <w:sz w:val="72"/>
          <w:szCs w:val="72"/>
          <w:u w:val="single"/>
        </w:rPr>
      </w:pPr>
      <w:r w:rsidRPr="00AB1D32">
        <w:rPr>
          <w:sz w:val="72"/>
          <w:szCs w:val="72"/>
          <w:u w:val="single"/>
        </w:rPr>
        <w:t>Abstract</w:t>
      </w:r>
    </w:p>
    <w:p w14:paraId="594C15D4" w14:textId="77777777" w:rsidR="008973CA" w:rsidRPr="00AB1D32" w:rsidRDefault="00000000">
      <w:pPr>
        <w:rPr>
          <w:sz w:val="56"/>
          <w:szCs w:val="56"/>
        </w:rPr>
      </w:pPr>
      <w:r w:rsidRPr="00AB1D32">
        <w:rPr>
          <w:sz w:val="56"/>
          <w:szCs w:val="56"/>
        </w:rPr>
        <w:t>The Enhanced To-Do List Application is a desktop-based Java project designed to help users manage their daily tasks efficiently. The application allows users to add, delete, and mark tasks as completed while also setting reminders using an inbuilt alarm feature. Additionally, it incorporates attractive icons for various categories and a background image for better user experience.</w:t>
      </w:r>
    </w:p>
    <w:p w14:paraId="56EE4027" w14:textId="77777777" w:rsidR="008973CA" w:rsidRDefault="00000000">
      <w:r>
        <w:br w:type="page"/>
      </w:r>
    </w:p>
    <w:p w14:paraId="0D2005B7" w14:textId="77777777" w:rsidR="008973CA" w:rsidRPr="00AB1D32" w:rsidRDefault="00000000">
      <w:pPr>
        <w:pStyle w:val="Heading1"/>
        <w:rPr>
          <w:sz w:val="72"/>
          <w:szCs w:val="72"/>
          <w:u w:val="single"/>
        </w:rPr>
      </w:pPr>
      <w:r w:rsidRPr="00AB1D32">
        <w:rPr>
          <w:sz w:val="72"/>
          <w:szCs w:val="72"/>
          <w:u w:val="single"/>
        </w:rPr>
        <w:lastRenderedPageBreak/>
        <w:t>Introduction</w:t>
      </w:r>
    </w:p>
    <w:p w14:paraId="20880663" w14:textId="77777777" w:rsidR="008973CA" w:rsidRPr="00AB1D32" w:rsidRDefault="00000000">
      <w:pPr>
        <w:rPr>
          <w:sz w:val="56"/>
          <w:szCs w:val="56"/>
        </w:rPr>
      </w:pPr>
      <w:r w:rsidRPr="00AB1D32">
        <w:rPr>
          <w:sz w:val="56"/>
          <w:szCs w:val="56"/>
        </w:rPr>
        <w:t>Task management is an essential part of daily life for students and professionals alike. This To-Do List application provides a simple yet efficient way to organize and track tasks. Developed using Java Swing, it combines user-friendly design and useful functionalities such as setting alarms and categorizing tasks with icons.</w:t>
      </w:r>
    </w:p>
    <w:p w14:paraId="1D69D3B1" w14:textId="77777777" w:rsidR="008973CA" w:rsidRDefault="00000000">
      <w:r>
        <w:br w:type="page"/>
      </w:r>
    </w:p>
    <w:p w14:paraId="7FEAEAF7" w14:textId="77777777" w:rsidR="008973CA" w:rsidRPr="00AB1D32" w:rsidRDefault="00000000">
      <w:pPr>
        <w:pStyle w:val="Heading1"/>
        <w:rPr>
          <w:sz w:val="72"/>
          <w:szCs w:val="72"/>
          <w:u w:val="single"/>
        </w:rPr>
      </w:pPr>
      <w:r w:rsidRPr="00AB1D32">
        <w:rPr>
          <w:sz w:val="72"/>
          <w:szCs w:val="72"/>
          <w:u w:val="single"/>
        </w:rPr>
        <w:lastRenderedPageBreak/>
        <w:t>Existing System</w:t>
      </w:r>
    </w:p>
    <w:p w14:paraId="7244F260" w14:textId="77777777" w:rsidR="008973CA" w:rsidRPr="00AB1D32" w:rsidRDefault="00000000">
      <w:pPr>
        <w:rPr>
          <w:sz w:val="56"/>
          <w:szCs w:val="56"/>
        </w:rPr>
      </w:pPr>
      <w:r w:rsidRPr="00AB1D32">
        <w:rPr>
          <w:sz w:val="56"/>
          <w:szCs w:val="56"/>
        </w:rPr>
        <w:t>Existing task management systems like basic notepads or simple list apps do not offer interactive features such as categorized tasks, icons, or reminders. They also lack an engaging graphical user interface. Users often forget tasks since there is no notification or alert mechanism.</w:t>
      </w:r>
    </w:p>
    <w:p w14:paraId="5A133566" w14:textId="77777777" w:rsidR="008973CA" w:rsidRPr="00AB1D32" w:rsidRDefault="00000000">
      <w:pPr>
        <w:rPr>
          <w:sz w:val="56"/>
          <w:szCs w:val="56"/>
        </w:rPr>
      </w:pPr>
      <w:r w:rsidRPr="00AB1D32">
        <w:rPr>
          <w:sz w:val="56"/>
          <w:szCs w:val="56"/>
        </w:rPr>
        <w:br w:type="page"/>
      </w:r>
    </w:p>
    <w:p w14:paraId="2DF472E1" w14:textId="77777777" w:rsidR="008973CA" w:rsidRPr="00AB1D32" w:rsidRDefault="00000000">
      <w:pPr>
        <w:pStyle w:val="Heading1"/>
        <w:rPr>
          <w:sz w:val="72"/>
          <w:szCs w:val="72"/>
          <w:u w:val="single"/>
        </w:rPr>
      </w:pPr>
      <w:r w:rsidRPr="00AB1D32">
        <w:rPr>
          <w:sz w:val="72"/>
          <w:szCs w:val="72"/>
          <w:u w:val="single"/>
        </w:rPr>
        <w:lastRenderedPageBreak/>
        <w:t>Proposed System</w:t>
      </w:r>
    </w:p>
    <w:p w14:paraId="15E80000" w14:textId="77777777" w:rsidR="008973CA" w:rsidRPr="00AB1D32" w:rsidRDefault="00000000">
      <w:pPr>
        <w:rPr>
          <w:sz w:val="56"/>
          <w:szCs w:val="56"/>
        </w:rPr>
      </w:pPr>
      <w:r w:rsidRPr="00AB1D32">
        <w:rPr>
          <w:sz w:val="56"/>
          <w:szCs w:val="56"/>
        </w:rPr>
        <w:t>The proposed Enhanced To-Do List Application introduces alarm-based reminders that notify the user about upcoming tasks. Each task can be categorized under different types such as Shopping, Study, or Exercise, each represented by an icon. Users can easily add, delete, or mark tasks as completed, and the interface is enhanced with background images to make it visually appealing.</w:t>
      </w:r>
    </w:p>
    <w:p w14:paraId="0054C6D0" w14:textId="77777777" w:rsidR="008973CA" w:rsidRPr="00AB1D32" w:rsidRDefault="00000000">
      <w:pPr>
        <w:rPr>
          <w:sz w:val="56"/>
          <w:szCs w:val="56"/>
        </w:rPr>
      </w:pPr>
      <w:r w:rsidRPr="00AB1D32">
        <w:rPr>
          <w:sz w:val="56"/>
          <w:szCs w:val="56"/>
        </w:rPr>
        <w:br w:type="page"/>
      </w:r>
    </w:p>
    <w:p w14:paraId="4F5BBFA0" w14:textId="77777777" w:rsidR="008973CA" w:rsidRPr="00AB1D32" w:rsidRDefault="00000000">
      <w:pPr>
        <w:pStyle w:val="Heading1"/>
        <w:rPr>
          <w:sz w:val="72"/>
          <w:szCs w:val="72"/>
          <w:u w:val="single"/>
        </w:rPr>
      </w:pPr>
      <w:r w:rsidRPr="00AB1D32">
        <w:rPr>
          <w:sz w:val="72"/>
          <w:szCs w:val="72"/>
          <w:u w:val="single"/>
        </w:rPr>
        <w:lastRenderedPageBreak/>
        <w:t>Hardware Requirements</w:t>
      </w:r>
    </w:p>
    <w:p w14:paraId="0DD34175" w14:textId="77777777" w:rsidR="008973CA" w:rsidRPr="00AB1D32" w:rsidRDefault="00000000">
      <w:pPr>
        <w:rPr>
          <w:sz w:val="72"/>
          <w:szCs w:val="72"/>
        </w:rPr>
      </w:pPr>
      <w:r w:rsidRPr="00AB1D32">
        <w:rPr>
          <w:sz w:val="72"/>
          <w:szCs w:val="72"/>
        </w:rPr>
        <w:t>• Processor: Intel Core i3 or higher</w:t>
      </w:r>
      <w:r w:rsidRPr="00AB1D32">
        <w:rPr>
          <w:sz w:val="72"/>
          <w:szCs w:val="72"/>
        </w:rPr>
        <w:br/>
        <w:t>• RAM: Minimum 2 GB</w:t>
      </w:r>
      <w:r w:rsidRPr="00AB1D32">
        <w:rPr>
          <w:sz w:val="72"/>
          <w:szCs w:val="72"/>
        </w:rPr>
        <w:br/>
        <w:t>• Hard Disk: 200 MB of free space</w:t>
      </w:r>
      <w:r w:rsidRPr="00AB1D32">
        <w:rPr>
          <w:sz w:val="72"/>
          <w:szCs w:val="72"/>
        </w:rPr>
        <w:br/>
        <w:t>• Display: 1024x768 resolution or higher</w:t>
      </w:r>
    </w:p>
    <w:p w14:paraId="7C82EFAE" w14:textId="77777777" w:rsidR="008973CA" w:rsidRPr="00AB1D32" w:rsidRDefault="00000000">
      <w:pPr>
        <w:rPr>
          <w:sz w:val="72"/>
          <w:szCs w:val="72"/>
        </w:rPr>
      </w:pPr>
      <w:r w:rsidRPr="00AB1D32">
        <w:rPr>
          <w:sz w:val="72"/>
          <w:szCs w:val="72"/>
        </w:rPr>
        <w:br w:type="page"/>
      </w:r>
    </w:p>
    <w:p w14:paraId="4631DFAB" w14:textId="77777777" w:rsidR="008973CA" w:rsidRPr="00AB1D32" w:rsidRDefault="00000000">
      <w:pPr>
        <w:pStyle w:val="Heading1"/>
        <w:rPr>
          <w:sz w:val="72"/>
          <w:szCs w:val="72"/>
          <w:u w:val="single"/>
        </w:rPr>
      </w:pPr>
      <w:r w:rsidRPr="00AB1D32">
        <w:rPr>
          <w:sz w:val="72"/>
          <w:szCs w:val="72"/>
          <w:u w:val="single"/>
        </w:rPr>
        <w:lastRenderedPageBreak/>
        <w:t>Software Requirements</w:t>
      </w:r>
    </w:p>
    <w:p w14:paraId="025E8DE6" w14:textId="77777777" w:rsidR="008973CA" w:rsidRPr="00AB1D32" w:rsidRDefault="00000000">
      <w:pPr>
        <w:rPr>
          <w:sz w:val="72"/>
          <w:szCs w:val="72"/>
        </w:rPr>
      </w:pPr>
      <w:r w:rsidRPr="00AB1D32">
        <w:rPr>
          <w:sz w:val="72"/>
          <w:szCs w:val="72"/>
        </w:rPr>
        <w:t>• Operating System: Windows / Linux / macOS</w:t>
      </w:r>
      <w:r w:rsidRPr="00AB1D32">
        <w:rPr>
          <w:sz w:val="72"/>
          <w:szCs w:val="72"/>
        </w:rPr>
        <w:br/>
        <w:t>• Programming Language: Java (JDK 8 or above)</w:t>
      </w:r>
      <w:r w:rsidRPr="00AB1D32">
        <w:rPr>
          <w:sz w:val="72"/>
          <w:szCs w:val="72"/>
        </w:rPr>
        <w:br/>
        <w:t>• IDE: Eclipse / IntelliJ IDEA / NetBeans</w:t>
      </w:r>
      <w:r w:rsidRPr="00AB1D32">
        <w:rPr>
          <w:sz w:val="72"/>
          <w:szCs w:val="72"/>
        </w:rPr>
        <w:br/>
        <w:t xml:space="preserve">• Libraries: </w:t>
      </w:r>
      <w:proofErr w:type="gramStart"/>
      <w:r w:rsidRPr="00AB1D32">
        <w:rPr>
          <w:sz w:val="72"/>
          <w:szCs w:val="72"/>
        </w:rPr>
        <w:t>javax.swing</w:t>
      </w:r>
      <w:proofErr w:type="gramEnd"/>
      <w:r w:rsidRPr="00AB1D32">
        <w:rPr>
          <w:sz w:val="72"/>
          <w:szCs w:val="72"/>
        </w:rPr>
        <w:t>, java.awt</w:t>
      </w:r>
    </w:p>
    <w:p w14:paraId="00765DD1" w14:textId="77777777" w:rsidR="008973CA" w:rsidRPr="00AB1D32" w:rsidRDefault="00000000">
      <w:pPr>
        <w:rPr>
          <w:sz w:val="72"/>
          <w:szCs w:val="72"/>
        </w:rPr>
      </w:pPr>
      <w:r w:rsidRPr="00AB1D32">
        <w:rPr>
          <w:sz w:val="72"/>
          <w:szCs w:val="72"/>
        </w:rPr>
        <w:br w:type="page"/>
      </w:r>
    </w:p>
    <w:p w14:paraId="57F9C350" w14:textId="77777777" w:rsidR="008973CA" w:rsidRPr="00AB1D32" w:rsidRDefault="00000000">
      <w:pPr>
        <w:pStyle w:val="Heading1"/>
        <w:rPr>
          <w:sz w:val="72"/>
          <w:szCs w:val="72"/>
          <w:u w:val="single"/>
        </w:rPr>
      </w:pPr>
      <w:r w:rsidRPr="00AB1D32">
        <w:rPr>
          <w:sz w:val="72"/>
          <w:szCs w:val="72"/>
          <w:u w:val="single"/>
        </w:rPr>
        <w:lastRenderedPageBreak/>
        <w:t>Source Code</w:t>
      </w:r>
    </w:p>
    <w:p w14:paraId="23C6C13B" w14:textId="77777777" w:rsidR="008973CA" w:rsidRPr="00AB1D32" w:rsidRDefault="00000000">
      <w:pPr>
        <w:rPr>
          <w:sz w:val="36"/>
          <w:szCs w:val="36"/>
        </w:rPr>
      </w:pPr>
      <w:r w:rsidRPr="00AB1D32">
        <w:rPr>
          <w:sz w:val="36"/>
          <w:szCs w:val="36"/>
        </w:rPr>
        <w:t>import javax.swing.*;</w:t>
      </w:r>
      <w:r w:rsidRPr="00AB1D32">
        <w:rPr>
          <w:sz w:val="36"/>
          <w:szCs w:val="36"/>
        </w:rPr>
        <w:br/>
        <w:t>import java.awt.*;</w:t>
      </w:r>
      <w:r w:rsidRPr="00AB1D32">
        <w:rPr>
          <w:sz w:val="36"/>
          <w:szCs w:val="36"/>
        </w:rPr>
        <w:br/>
        <w:t>import java.awt.event.*;</w:t>
      </w:r>
      <w:r w:rsidRPr="00AB1D32">
        <w:rPr>
          <w:sz w:val="36"/>
          <w:szCs w:val="36"/>
        </w:rPr>
        <w:br/>
        <w:t>import java.time.*;</w:t>
      </w:r>
      <w:r w:rsidRPr="00AB1D32">
        <w:rPr>
          <w:sz w:val="36"/>
          <w:szCs w:val="36"/>
        </w:rPr>
        <w:br/>
        <w:t>import java.util.*;</w:t>
      </w:r>
      <w:r w:rsidRPr="00AB1D32">
        <w:rPr>
          <w:sz w:val="36"/>
          <w:szCs w:val="36"/>
        </w:rPr>
        <w:br/>
        <w:t>import javax.swing.Timer;</w:t>
      </w:r>
      <w:r w:rsidRPr="00AB1D32">
        <w:rPr>
          <w:sz w:val="36"/>
          <w:szCs w:val="36"/>
        </w:rPr>
        <w:br/>
      </w:r>
      <w:r w:rsidRPr="00AB1D32">
        <w:rPr>
          <w:sz w:val="36"/>
          <w:szCs w:val="36"/>
        </w:rPr>
        <w:br/>
        <w:t>public class ToDoListApp extends JFrame implements ActionListener {</w:t>
      </w:r>
      <w:r w:rsidRPr="00AB1D32">
        <w:rPr>
          <w:sz w:val="36"/>
          <w:szCs w:val="36"/>
        </w:rPr>
        <w:br/>
      </w:r>
      <w:r w:rsidRPr="00AB1D32">
        <w:rPr>
          <w:sz w:val="36"/>
          <w:szCs w:val="36"/>
        </w:rPr>
        <w:br/>
        <w:t xml:space="preserve">    // GUI Components</w:t>
      </w:r>
      <w:r w:rsidRPr="00AB1D32">
        <w:rPr>
          <w:sz w:val="36"/>
          <w:szCs w:val="36"/>
        </w:rPr>
        <w:br/>
        <w:t xml:space="preserve">    private DefaultListModel&lt;Task&gt; taskListModel;</w:t>
      </w:r>
      <w:r w:rsidRPr="00AB1D32">
        <w:rPr>
          <w:sz w:val="36"/>
          <w:szCs w:val="36"/>
        </w:rPr>
        <w:br/>
        <w:t xml:space="preserve">    private JList&lt;Task&gt; taskList;</w:t>
      </w:r>
      <w:r w:rsidRPr="00AB1D32">
        <w:rPr>
          <w:sz w:val="36"/>
          <w:szCs w:val="36"/>
        </w:rPr>
        <w:br/>
        <w:t xml:space="preserve">    private JTextField taskInput;</w:t>
      </w:r>
      <w:r w:rsidRPr="00AB1D32">
        <w:rPr>
          <w:sz w:val="36"/>
          <w:szCs w:val="36"/>
        </w:rPr>
        <w:br/>
        <w:t xml:space="preserve">    private JButton addButton, deleteButton, doneButton;</w:t>
      </w:r>
      <w:r w:rsidRPr="00AB1D32">
        <w:rPr>
          <w:sz w:val="36"/>
          <w:szCs w:val="36"/>
        </w:rPr>
        <w:br/>
        <w:t xml:space="preserve">    private JComboBox&lt;String&gt; typeComboBox;</w:t>
      </w:r>
      <w:r w:rsidRPr="00AB1D32">
        <w:rPr>
          <w:sz w:val="36"/>
          <w:szCs w:val="36"/>
        </w:rPr>
        <w:br/>
        <w:t xml:space="preserve">    private JSpinner hourSpinner, minuteSpinner;</w:t>
      </w:r>
      <w:r w:rsidRPr="00AB1D32">
        <w:rPr>
          <w:sz w:val="36"/>
          <w:szCs w:val="36"/>
        </w:rPr>
        <w:br/>
        <w:t xml:space="preserve">    private JLabel backgroundLabel;</w:t>
      </w:r>
      <w:r w:rsidRPr="00AB1D32">
        <w:rPr>
          <w:sz w:val="36"/>
          <w:szCs w:val="36"/>
        </w:rPr>
        <w:br/>
      </w:r>
      <w:r w:rsidRPr="00AB1D32">
        <w:rPr>
          <w:sz w:val="36"/>
          <w:szCs w:val="36"/>
        </w:rPr>
        <w:br/>
        <w:t xml:space="preserve">    // Icons for task types</w:t>
      </w:r>
      <w:r w:rsidRPr="00AB1D32">
        <w:rPr>
          <w:sz w:val="36"/>
          <w:szCs w:val="36"/>
        </w:rPr>
        <w:br/>
        <w:t xml:space="preserve">    private Map&lt;String, ImageIcon&gt; typeIcons;</w:t>
      </w:r>
      <w:r w:rsidRPr="00AB1D32">
        <w:rPr>
          <w:sz w:val="36"/>
          <w:szCs w:val="36"/>
        </w:rPr>
        <w:br/>
      </w:r>
      <w:r w:rsidRPr="00AB1D32">
        <w:rPr>
          <w:sz w:val="36"/>
          <w:szCs w:val="36"/>
        </w:rPr>
        <w:br/>
        <w:t xml:space="preserve">    public ToDoListApp() {</w:t>
      </w:r>
      <w:r w:rsidRPr="00AB1D32">
        <w:rPr>
          <w:sz w:val="36"/>
          <w:szCs w:val="36"/>
        </w:rPr>
        <w:br/>
        <w:t xml:space="preserve">        setTitle("Enhanced To-Do List App");</w:t>
      </w:r>
      <w:r w:rsidRPr="00AB1D32">
        <w:rPr>
          <w:sz w:val="36"/>
          <w:szCs w:val="36"/>
        </w:rPr>
        <w:br/>
      </w:r>
      <w:r w:rsidRPr="00AB1D32">
        <w:rPr>
          <w:sz w:val="36"/>
          <w:szCs w:val="36"/>
        </w:rPr>
        <w:lastRenderedPageBreak/>
        <w:t xml:space="preserve">        setSize(550, 550);</w:t>
      </w:r>
      <w:r w:rsidRPr="00AB1D32">
        <w:rPr>
          <w:sz w:val="36"/>
          <w:szCs w:val="36"/>
        </w:rPr>
        <w:br/>
        <w:t xml:space="preserve">        setDefaultCloseOperation(EXIT_ON_CLOSE);</w:t>
      </w:r>
      <w:r w:rsidRPr="00AB1D32">
        <w:rPr>
          <w:sz w:val="36"/>
          <w:szCs w:val="36"/>
        </w:rPr>
        <w:br/>
        <w:t xml:space="preserve">        setLayout(new BorderLayout());</w:t>
      </w:r>
      <w:r w:rsidRPr="00AB1D32">
        <w:rPr>
          <w:sz w:val="36"/>
          <w:szCs w:val="36"/>
        </w:rPr>
        <w:br/>
      </w:r>
      <w:r w:rsidRPr="00AB1D32">
        <w:rPr>
          <w:sz w:val="36"/>
          <w:szCs w:val="36"/>
        </w:rPr>
        <w:br/>
        <w:t xml:space="preserve">        // Load icons</w:t>
      </w:r>
      <w:r w:rsidRPr="00AB1D32">
        <w:rPr>
          <w:sz w:val="36"/>
          <w:szCs w:val="36"/>
        </w:rPr>
        <w:br/>
        <w:t xml:space="preserve">        typeIcons = new HashMap&lt;&gt;();</w:t>
      </w:r>
      <w:r w:rsidRPr="00AB1D32">
        <w:rPr>
          <w:sz w:val="36"/>
          <w:szCs w:val="36"/>
        </w:rPr>
        <w:br/>
        <w:t xml:space="preserve">        typeIcons.put("Shopping", new ImageIcon(new ImageIcon("shopping.png")</w:t>
      </w:r>
      <w:r w:rsidRPr="00AB1D32">
        <w:rPr>
          <w:sz w:val="36"/>
          <w:szCs w:val="36"/>
        </w:rPr>
        <w:br/>
        <w:t xml:space="preserve">                .getImage().getScaledInstance(25, 25, Image.SCALE_SMOOTH)));</w:t>
      </w:r>
      <w:r w:rsidRPr="00AB1D32">
        <w:rPr>
          <w:sz w:val="36"/>
          <w:szCs w:val="36"/>
        </w:rPr>
        <w:br/>
        <w:t xml:space="preserve">        typeIcons.put("Study", new ImageIcon(new ImageIcon("study.png")</w:t>
      </w:r>
      <w:r w:rsidRPr="00AB1D32">
        <w:rPr>
          <w:sz w:val="36"/>
          <w:szCs w:val="36"/>
        </w:rPr>
        <w:br/>
        <w:t xml:space="preserve">                .getImage().getScaledInstance(25, 25, Image.SCALE_SMOOTH)));</w:t>
      </w:r>
      <w:r w:rsidRPr="00AB1D32">
        <w:rPr>
          <w:sz w:val="36"/>
          <w:szCs w:val="36"/>
        </w:rPr>
        <w:br/>
        <w:t xml:space="preserve">        typeIcons.put("Exercise", new ImageIcon(new ImageIcon("exercise.png")</w:t>
      </w:r>
      <w:r w:rsidRPr="00AB1D32">
        <w:rPr>
          <w:sz w:val="36"/>
          <w:szCs w:val="36"/>
        </w:rPr>
        <w:br/>
        <w:t xml:space="preserve">                .getImage().getScaledInstance(25, 25, Image.SCALE_SMOOTH)));</w:t>
      </w:r>
      <w:r w:rsidRPr="00AB1D32">
        <w:rPr>
          <w:sz w:val="36"/>
          <w:szCs w:val="36"/>
        </w:rPr>
        <w:br/>
      </w:r>
      <w:r w:rsidRPr="00AB1D32">
        <w:rPr>
          <w:sz w:val="36"/>
          <w:szCs w:val="36"/>
        </w:rPr>
        <w:br/>
        <w:t xml:space="preserve">        // Background label</w:t>
      </w:r>
      <w:r w:rsidRPr="00AB1D32">
        <w:rPr>
          <w:sz w:val="36"/>
          <w:szCs w:val="36"/>
        </w:rPr>
        <w:br/>
        <w:t xml:space="preserve">        backgroundLabel = new JLabel(new ImageIcon(new ImageIcon("background.jpg")</w:t>
      </w:r>
      <w:r w:rsidRPr="00AB1D32">
        <w:rPr>
          <w:sz w:val="36"/>
          <w:szCs w:val="36"/>
        </w:rPr>
        <w:br/>
        <w:t xml:space="preserve">                .getImage().getScaledInstance(550, 550, Image.SCALE_SMOOTH)));</w:t>
      </w:r>
      <w:r w:rsidRPr="00AB1D32">
        <w:rPr>
          <w:sz w:val="36"/>
          <w:szCs w:val="36"/>
        </w:rPr>
        <w:br/>
        <w:t xml:space="preserve">        backgroundLabel.setLayout(new BorderLayout());</w:t>
      </w:r>
      <w:r w:rsidRPr="00AB1D32">
        <w:rPr>
          <w:sz w:val="36"/>
          <w:szCs w:val="36"/>
        </w:rPr>
        <w:br/>
        <w:t xml:space="preserve">        add(backgroundLabel);</w:t>
      </w:r>
      <w:r w:rsidRPr="00AB1D32">
        <w:rPr>
          <w:sz w:val="36"/>
          <w:szCs w:val="36"/>
        </w:rPr>
        <w:br/>
      </w:r>
      <w:r>
        <w:br/>
      </w:r>
      <w:r>
        <w:lastRenderedPageBreak/>
        <w:t xml:space="preserve">        // Input Panel</w:t>
      </w:r>
      <w:r>
        <w:br/>
        <w:t xml:space="preserve"> </w:t>
      </w:r>
      <w:r w:rsidRPr="00AB1D32">
        <w:rPr>
          <w:sz w:val="36"/>
          <w:szCs w:val="36"/>
        </w:rPr>
        <w:t xml:space="preserve">       JPanel inputPanel = new JPanel(new FlowLayout());</w:t>
      </w:r>
      <w:r w:rsidRPr="00AB1D32">
        <w:rPr>
          <w:sz w:val="36"/>
          <w:szCs w:val="36"/>
        </w:rPr>
        <w:br/>
        <w:t xml:space="preserve">        inputPanel.setOpaque(false); // Transparent panel over background</w:t>
      </w:r>
      <w:r w:rsidRPr="00AB1D32">
        <w:rPr>
          <w:sz w:val="36"/>
          <w:szCs w:val="36"/>
        </w:rPr>
        <w:br/>
      </w:r>
      <w:r w:rsidRPr="00AB1D32">
        <w:rPr>
          <w:sz w:val="36"/>
          <w:szCs w:val="36"/>
        </w:rPr>
        <w:br/>
        <w:t xml:space="preserve">        taskInput = new JTextField(12);</w:t>
      </w:r>
      <w:r w:rsidRPr="00AB1D32">
        <w:rPr>
          <w:sz w:val="36"/>
          <w:szCs w:val="36"/>
        </w:rPr>
        <w:br/>
        <w:t xml:space="preserve">        typeComboBox = new JComboBox&lt;&gt;(new String[]{"Shopping", "Study", "Exercise"});</w:t>
      </w:r>
      <w:r w:rsidRPr="00AB1D32">
        <w:rPr>
          <w:sz w:val="36"/>
          <w:szCs w:val="36"/>
        </w:rPr>
        <w:br/>
        <w:t xml:space="preserve">        addButton = new JButton("Add Task");</w:t>
      </w:r>
      <w:r w:rsidRPr="00AB1D32">
        <w:rPr>
          <w:sz w:val="36"/>
          <w:szCs w:val="36"/>
        </w:rPr>
        <w:br/>
        <w:t xml:space="preserve">        deleteButton = new JButton("Delete Task");</w:t>
      </w:r>
      <w:r w:rsidRPr="00AB1D32">
        <w:rPr>
          <w:sz w:val="36"/>
          <w:szCs w:val="36"/>
        </w:rPr>
        <w:br/>
        <w:t xml:space="preserve">        doneButton = new JButton("Mark Done");</w:t>
      </w:r>
      <w:r w:rsidRPr="00AB1D32">
        <w:rPr>
          <w:sz w:val="36"/>
          <w:szCs w:val="36"/>
        </w:rPr>
        <w:br/>
      </w:r>
      <w:r w:rsidRPr="00AB1D32">
        <w:rPr>
          <w:sz w:val="36"/>
          <w:szCs w:val="36"/>
        </w:rPr>
        <w:br/>
        <w:t xml:space="preserve">        // Time spinners</w:t>
      </w:r>
      <w:r w:rsidRPr="00AB1D32">
        <w:rPr>
          <w:sz w:val="36"/>
          <w:szCs w:val="36"/>
        </w:rPr>
        <w:br/>
        <w:t xml:space="preserve">        hourSpinner = new JSpinner(new SpinnerNumberModel(0, 0, 23, 1));</w:t>
      </w:r>
      <w:r w:rsidRPr="00AB1D32">
        <w:rPr>
          <w:sz w:val="36"/>
          <w:szCs w:val="36"/>
        </w:rPr>
        <w:br/>
        <w:t xml:space="preserve">        minuteSpinner = new JSpinner(new SpinnerNumberModel(0, 0, 59, 1));</w:t>
      </w:r>
      <w:r w:rsidRPr="00AB1D32">
        <w:rPr>
          <w:sz w:val="36"/>
          <w:szCs w:val="36"/>
        </w:rPr>
        <w:br/>
      </w:r>
      <w:r w:rsidRPr="00AB1D32">
        <w:rPr>
          <w:sz w:val="36"/>
          <w:szCs w:val="36"/>
        </w:rPr>
        <w:br/>
        <w:t xml:space="preserve">        inputPanel.add(new JLabel("Task:"));</w:t>
      </w:r>
      <w:r w:rsidRPr="00AB1D32">
        <w:rPr>
          <w:sz w:val="36"/>
          <w:szCs w:val="36"/>
        </w:rPr>
        <w:br/>
        <w:t xml:space="preserve">        inputPanel.add(taskInput);</w:t>
      </w:r>
      <w:r w:rsidRPr="00AB1D32">
        <w:rPr>
          <w:sz w:val="36"/>
          <w:szCs w:val="36"/>
        </w:rPr>
        <w:br/>
        <w:t xml:space="preserve">        inputPanel.add(new JLabel("Type:"));</w:t>
      </w:r>
      <w:r w:rsidRPr="00AB1D32">
        <w:rPr>
          <w:sz w:val="36"/>
          <w:szCs w:val="36"/>
        </w:rPr>
        <w:br/>
        <w:t xml:space="preserve">        inputPanel.add(typeComboBox);</w:t>
      </w:r>
      <w:r w:rsidRPr="00AB1D32">
        <w:rPr>
          <w:sz w:val="36"/>
          <w:szCs w:val="36"/>
        </w:rPr>
        <w:br/>
        <w:t xml:space="preserve">        inputPanel.add(new JLabel("Hour:"));</w:t>
      </w:r>
      <w:r w:rsidRPr="00AB1D32">
        <w:rPr>
          <w:sz w:val="36"/>
          <w:szCs w:val="36"/>
        </w:rPr>
        <w:br/>
        <w:t xml:space="preserve">        inputPanel.add(hourSpinner);</w:t>
      </w:r>
      <w:r w:rsidRPr="00AB1D32">
        <w:rPr>
          <w:sz w:val="36"/>
          <w:szCs w:val="36"/>
        </w:rPr>
        <w:br/>
        <w:t xml:space="preserve">        inputPanel.add(new JLabel("Min:"));</w:t>
      </w:r>
      <w:r w:rsidRPr="00AB1D32">
        <w:rPr>
          <w:sz w:val="36"/>
          <w:szCs w:val="36"/>
        </w:rPr>
        <w:br/>
        <w:t xml:space="preserve">        inputPanel.add(minuteSpinner);</w:t>
      </w:r>
      <w:r w:rsidRPr="00AB1D32">
        <w:rPr>
          <w:sz w:val="36"/>
          <w:szCs w:val="36"/>
        </w:rPr>
        <w:br/>
        <w:t xml:space="preserve">        inputPanel.add(addButton);</w:t>
      </w:r>
      <w:r w:rsidRPr="00AB1D32">
        <w:rPr>
          <w:sz w:val="36"/>
          <w:szCs w:val="36"/>
        </w:rPr>
        <w:br/>
      </w:r>
      <w:r w:rsidRPr="00AB1D32">
        <w:rPr>
          <w:sz w:val="36"/>
          <w:szCs w:val="36"/>
        </w:rPr>
        <w:lastRenderedPageBreak/>
        <w:t xml:space="preserve">        inputPanel.add(deleteButton);</w:t>
      </w:r>
      <w:r w:rsidRPr="00AB1D32">
        <w:rPr>
          <w:sz w:val="36"/>
          <w:szCs w:val="36"/>
        </w:rPr>
        <w:br/>
        <w:t xml:space="preserve">        inputPanel.add(doneButton);</w:t>
      </w:r>
      <w:r w:rsidRPr="00AB1D32">
        <w:rPr>
          <w:sz w:val="36"/>
          <w:szCs w:val="36"/>
        </w:rPr>
        <w:br/>
      </w:r>
      <w:r w:rsidRPr="00AB1D32">
        <w:rPr>
          <w:sz w:val="36"/>
          <w:szCs w:val="36"/>
        </w:rPr>
        <w:br/>
        <w:t xml:space="preserve">        addButton.addActionListener(this);</w:t>
      </w:r>
      <w:r w:rsidRPr="00AB1D32">
        <w:rPr>
          <w:sz w:val="36"/>
          <w:szCs w:val="36"/>
        </w:rPr>
        <w:br/>
        <w:t xml:space="preserve">        deleteButton.addActionListener(this);</w:t>
      </w:r>
      <w:r w:rsidRPr="00AB1D32">
        <w:rPr>
          <w:sz w:val="36"/>
          <w:szCs w:val="36"/>
        </w:rPr>
        <w:br/>
        <w:t xml:space="preserve">        doneButton.addActionListener(this);</w:t>
      </w:r>
      <w:r w:rsidRPr="00AB1D32">
        <w:rPr>
          <w:sz w:val="36"/>
          <w:szCs w:val="36"/>
        </w:rPr>
        <w:br/>
      </w:r>
      <w:r w:rsidRPr="00AB1D32">
        <w:rPr>
          <w:sz w:val="36"/>
          <w:szCs w:val="36"/>
        </w:rPr>
        <w:br/>
        <w:t xml:space="preserve">        backgroundLabel.add(inputPanel, BorderLayout.NORTH);</w:t>
      </w:r>
      <w:r w:rsidRPr="00AB1D32">
        <w:rPr>
          <w:sz w:val="36"/>
          <w:szCs w:val="36"/>
        </w:rPr>
        <w:br/>
      </w:r>
      <w:r w:rsidRPr="00AB1D32">
        <w:rPr>
          <w:sz w:val="36"/>
          <w:szCs w:val="36"/>
        </w:rPr>
        <w:br/>
        <w:t xml:space="preserve">        // Task list</w:t>
      </w:r>
      <w:r w:rsidRPr="00AB1D32">
        <w:rPr>
          <w:sz w:val="36"/>
          <w:szCs w:val="36"/>
        </w:rPr>
        <w:br/>
        <w:t xml:space="preserve">        taskListModel = new DefaultListModel&lt;&gt;();</w:t>
      </w:r>
      <w:r w:rsidRPr="00AB1D32">
        <w:rPr>
          <w:sz w:val="36"/>
          <w:szCs w:val="36"/>
        </w:rPr>
        <w:br/>
        <w:t xml:space="preserve">        taskList = new JList&lt;&gt;(taskListModel);</w:t>
      </w:r>
      <w:r w:rsidRPr="00AB1D32">
        <w:rPr>
          <w:sz w:val="36"/>
          <w:szCs w:val="36"/>
        </w:rPr>
        <w:br/>
        <w:t xml:space="preserve">        taskList.setCellRenderer(new TaskCellRenderer());</w:t>
      </w:r>
      <w:r w:rsidRPr="00AB1D32">
        <w:rPr>
          <w:sz w:val="36"/>
          <w:szCs w:val="36"/>
        </w:rPr>
        <w:br/>
      </w:r>
      <w:r w:rsidRPr="00AB1D32">
        <w:rPr>
          <w:sz w:val="36"/>
          <w:szCs w:val="36"/>
        </w:rPr>
        <w:br/>
        <w:t xml:space="preserve">        JScrollPane scrollPane = new JScrollPane(taskList);</w:t>
      </w:r>
      <w:r w:rsidRPr="00AB1D32">
        <w:rPr>
          <w:sz w:val="36"/>
          <w:szCs w:val="36"/>
        </w:rPr>
        <w:br/>
        <w:t xml:space="preserve">        scrollPane.setOpaque(false);</w:t>
      </w:r>
      <w:r w:rsidRPr="00AB1D32">
        <w:rPr>
          <w:sz w:val="36"/>
          <w:szCs w:val="36"/>
        </w:rPr>
        <w:br/>
        <w:t xml:space="preserve">        scrollPane.getViewport().setOpaque(false);</w:t>
      </w:r>
      <w:r w:rsidRPr="00AB1D32">
        <w:rPr>
          <w:sz w:val="36"/>
          <w:szCs w:val="36"/>
        </w:rPr>
        <w:br/>
        <w:t xml:space="preserve">        backgroundLabel.add(scrollPane, BorderLayout.CENTER);</w:t>
      </w:r>
      <w:r w:rsidRPr="00AB1D32">
        <w:rPr>
          <w:sz w:val="36"/>
          <w:szCs w:val="36"/>
        </w:rPr>
        <w:br/>
      </w:r>
      <w:r w:rsidRPr="00AB1D32">
        <w:rPr>
          <w:sz w:val="36"/>
          <w:szCs w:val="36"/>
        </w:rPr>
        <w:br/>
        <w:t xml:space="preserve">        setLocationRelativeTo(null);</w:t>
      </w:r>
      <w:r w:rsidRPr="00AB1D32">
        <w:rPr>
          <w:sz w:val="36"/>
          <w:szCs w:val="36"/>
        </w:rPr>
        <w:br/>
      </w:r>
      <w:r>
        <w:br/>
      </w:r>
      <w:r w:rsidRPr="00AB1D32">
        <w:rPr>
          <w:sz w:val="36"/>
          <w:szCs w:val="36"/>
        </w:rPr>
        <w:t xml:space="preserve">        // Timer for alarms</w:t>
      </w:r>
      <w:r w:rsidRPr="00AB1D32">
        <w:rPr>
          <w:sz w:val="36"/>
          <w:szCs w:val="36"/>
        </w:rPr>
        <w:br/>
        <w:t xml:space="preserve">        Timer timer = new Timer(1000, e -&gt; checkAlarms());</w:t>
      </w:r>
      <w:r w:rsidRPr="00AB1D32">
        <w:rPr>
          <w:sz w:val="36"/>
          <w:szCs w:val="36"/>
        </w:rPr>
        <w:br/>
        <w:t xml:space="preserve">        timer.start();</w:t>
      </w:r>
      <w:r w:rsidRPr="00AB1D32">
        <w:rPr>
          <w:sz w:val="36"/>
          <w:szCs w:val="36"/>
        </w:rPr>
        <w:br/>
        <w:t xml:space="preserve">    }</w:t>
      </w:r>
      <w:r w:rsidRPr="00AB1D32">
        <w:rPr>
          <w:sz w:val="36"/>
          <w:szCs w:val="36"/>
        </w:rPr>
        <w:br/>
      </w:r>
      <w:r w:rsidRPr="00AB1D32">
        <w:rPr>
          <w:sz w:val="36"/>
          <w:szCs w:val="36"/>
        </w:rPr>
        <w:lastRenderedPageBreak/>
        <w:br/>
        <w:t xml:space="preserve">    @Override</w:t>
      </w:r>
      <w:r w:rsidRPr="00AB1D32">
        <w:rPr>
          <w:sz w:val="36"/>
          <w:szCs w:val="36"/>
        </w:rPr>
        <w:br/>
        <w:t xml:space="preserve">    public void actionPerformed(ActionEvent e) {</w:t>
      </w:r>
      <w:r w:rsidRPr="00AB1D32">
        <w:rPr>
          <w:sz w:val="36"/>
          <w:szCs w:val="36"/>
        </w:rPr>
        <w:br/>
        <w:t xml:space="preserve">        String command = e.getActionCommand();</w:t>
      </w:r>
      <w:r w:rsidRPr="00AB1D32">
        <w:rPr>
          <w:sz w:val="36"/>
          <w:szCs w:val="36"/>
        </w:rPr>
        <w:br/>
        <w:t xml:space="preserve">        String name = taskInput.getText().trim();</w:t>
      </w:r>
      <w:r w:rsidRPr="00AB1D32">
        <w:rPr>
          <w:sz w:val="36"/>
          <w:szCs w:val="36"/>
        </w:rPr>
        <w:br/>
        <w:t xml:space="preserve">        String type = (String) typeComboBox.getSelectedItem();</w:t>
      </w:r>
      <w:r w:rsidRPr="00AB1D32">
        <w:rPr>
          <w:sz w:val="36"/>
          <w:szCs w:val="36"/>
        </w:rPr>
        <w:br/>
        <w:t xml:space="preserve">        int hour = (Integer) hourSpinner.getValue();</w:t>
      </w:r>
      <w:r w:rsidRPr="00AB1D32">
        <w:rPr>
          <w:sz w:val="36"/>
          <w:szCs w:val="36"/>
        </w:rPr>
        <w:br/>
        <w:t xml:space="preserve">        int minute = (Integer) minuteSpinner.getValue();</w:t>
      </w:r>
      <w:r w:rsidRPr="00AB1D32">
        <w:rPr>
          <w:sz w:val="36"/>
          <w:szCs w:val="36"/>
        </w:rPr>
        <w:br/>
        <w:t xml:space="preserve">        LocalTime reminderTime = LocalTime.of(hour, minute);</w:t>
      </w:r>
      <w:r w:rsidRPr="00AB1D32">
        <w:rPr>
          <w:sz w:val="36"/>
          <w:szCs w:val="36"/>
        </w:rPr>
        <w:br/>
      </w:r>
      <w:r w:rsidRPr="00AB1D32">
        <w:rPr>
          <w:sz w:val="36"/>
          <w:szCs w:val="36"/>
        </w:rPr>
        <w:br/>
        <w:t xml:space="preserve">        switch (command) {</w:t>
      </w:r>
      <w:r w:rsidRPr="00AB1D32">
        <w:rPr>
          <w:sz w:val="36"/>
          <w:szCs w:val="36"/>
        </w:rPr>
        <w:br/>
        <w:t xml:space="preserve">            case "Add Task":</w:t>
      </w:r>
      <w:r w:rsidRPr="00AB1D32">
        <w:rPr>
          <w:sz w:val="36"/>
          <w:szCs w:val="36"/>
        </w:rPr>
        <w:br/>
        <w:t xml:space="preserve">                if (!name.isEmpty()) {</w:t>
      </w:r>
      <w:r w:rsidRPr="00AB1D32">
        <w:rPr>
          <w:sz w:val="36"/>
          <w:szCs w:val="36"/>
        </w:rPr>
        <w:br/>
        <w:t xml:space="preserve">                    Task task = new Task(name, type, reminderTime, typeIcons.get(type));</w:t>
      </w:r>
      <w:r w:rsidRPr="00AB1D32">
        <w:rPr>
          <w:sz w:val="36"/>
          <w:szCs w:val="36"/>
        </w:rPr>
        <w:br/>
        <w:t xml:space="preserve">                    taskListModel.addElement(task);</w:t>
      </w:r>
      <w:r w:rsidRPr="00AB1D32">
        <w:rPr>
          <w:sz w:val="36"/>
          <w:szCs w:val="36"/>
        </w:rPr>
        <w:br/>
        <w:t xml:space="preserve">                    taskInput.setText("");</w:t>
      </w:r>
      <w:r w:rsidRPr="00AB1D32">
        <w:rPr>
          <w:sz w:val="36"/>
          <w:szCs w:val="36"/>
        </w:rPr>
        <w:br/>
        <w:t xml:space="preserve">                } else {</w:t>
      </w:r>
      <w:r w:rsidRPr="00AB1D32">
        <w:rPr>
          <w:sz w:val="36"/>
          <w:szCs w:val="36"/>
        </w:rPr>
        <w:br/>
        <w:t xml:space="preserve">                    JOptionPane.showMessageDialog(this, "Please enter a task!");</w:t>
      </w:r>
      <w:r w:rsidRPr="00AB1D32">
        <w:rPr>
          <w:sz w:val="36"/>
          <w:szCs w:val="36"/>
        </w:rPr>
        <w:br/>
        <w:t xml:space="preserve">                }</w:t>
      </w:r>
      <w:r w:rsidRPr="00AB1D32">
        <w:rPr>
          <w:sz w:val="36"/>
          <w:szCs w:val="36"/>
        </w:rPr>
        <w:br/>
        <w:t xml:space="preserve">                break;</w:t>
      </w:r>
      <w:r w:rsidRPr="00AB1D32">
        <w:rPr>
          <w:sz w:val="36"/>
          <w:szCs w:val="36"/>
        </w:rPr>
        <w:br/>
      </w:r>
      <w:r w:rsidRPr="00AB1D32">
        <w:rPr>
          <w:sz w:val="36"/>
          <w:szCs w:val="36"/>
        </w:rPr>
        <w:br/>
        <w:t xml:space="preserve">            case "Delete Task":</w:t>
      </w:r>
      <w:r w:rsidRPr="00AB1D32">
        <w:rPr>
          <w:sz w:val="36"/>
          <w:szCs w:val="36"/>
        </w:rPr>
        <w:br/>
        <w:t xml:space="preserve">                int selected = taskList.getSelectedIndex();</w:t>
      </w:r>
      <w:r w:rsidRPr="00AB1D32">
        <w:rPr>
          <w:sz w:val="36"/>
          <w:szCs w:val="36"/>
        </w:rPr>
        <w:br/>
        <w:t xml:space="preserve">                if (selected != -1) {</w:t>
      </w:r>
      <w:r w:rsidRPr="00AB1D32">
        <w:rPr>
          <w:sz w:val="36"/>
          <w:szCs w:val="36"/>
        </w:rPr>
        <w:br/>
      </w:r>
      <w:r w:rsidRPr="00AB1D32">
        <w:rPr>
          <w:sz w:val="36"/>
          <w:szCs w:val="36"/>
        </w:rPr>
        <w:lastRenderedPageBreak/>
        <w:t xml:space="preserve">                    taskListModel.remove(selected);</w:t>
      </w:r>
      <w:r w:rsidRPr="00AB1D32">
        <w:rPr>
          <w:sz w:val="36"/>
          <w:szCs w:val="36"/>
        </w:rPr>
        <w:br/>
        <w:t xml:space="preserve">                } else {</w:t>
      </w:r>
      <w:r w:rsidRPr="00AB1D32">
        <w:rPr>
          <w:sz w:val="36"/>
          <w:szCs w:val="36"/>
        </w:rPr>
        <w:br/>
        <w:t xml:space="preserve">                    JOptionPane.showMessageDialog(this, "Select a task to delete!");</w:t>
      </w:r>
      <w:r w:rsidRPr="00AB1D32">
        <w:rPr>
          <w:sz w:val="36"/>
          <w:szCs w:val="36"/>
        </w:rPr>
        <w:br/>
        <w:t xml:space="preserve">                }</w:t>
      </w:r>
      <w:r w:rsidRPr="00AB1D32">
        <w:rPr>
          <w:sz w:val="36"/>
          <w:szCs w:val="36"/>
        </w:rPr>
        <w:br/>
        <w:t xml:space="preserve">                break;</w:t>
      </w:r>
      <w:r w:rsidRPr="00AB1D32">
        <w:rPr>
          <w:sz w:val="36"/>
          <w:szCs w:val="36"/>
        </w:rPr>
        <w:br/>
      </w:r>
      <w:r w:rsidRPr="00AB1D32">
        <w:rPr>
          <w:sz w:val="36"/>
          <w:szCs w:val="36"/>
        </w:rPr>
        <w:br/>
        <w:t xml:space="preserve">            case "Mark Done":</w:t>
      </w:r>
      <w:r w:rsidRPr="00AB1D32">
        <w:rPr>
          <w:sz w:val="36"/>
          <w:szCs w:val="36"/>
        </w:rPr>
        <w:br/>
        <w:t xml:space="preserve">                int idx = taskList.getSelectedIndex();</w:t>
      </w:r>
      <w:r w:rsidRPr="00AB1D32">
        <w:rPr>
          <w:sz w:val="36"/>
          <w:szCs w:val="36"/>
        </w:rPr>
        <w:br/>
        <w:t xml:space="preserve">                if (idx != -1) {</w:t>
      </w:r>
      <w:r w:rsidRPr="00AB1D32">
        <w:rPr>
          <w:sz w:val="36"/>
          <w:szCs w:val="36"/>
        </w:rPr>
        <w:br/>
        <w:t xml:space="preserve">                    Task task = taskListModel.get(idx);</w:t>
      </w:r>
      <w:r w:rsidRPr="00AB1D32">
        <w:rPr>
          <w:sz w:val="36"/>
          <w:szCs w:val="36"/>
        </w:rPr>
        <w:br/>
        <w:t xml:space="preserve">                    task.done = true;</w:t>
      </w:r>
      <w:r w:rsidRPr="00AB1D32">
        <w:rPr>
          <w:sz w:val="36"/>
          <w:szCs w:val="36"/>
        </w:rPr>
        <w:br/>
        <w:t xml:space="preserve">                    taskList.repaint();</w:t>
      </w:r>
      <w:r w:rsidRPr="00AB1D32">
        <w:rPr>
          <w:sz w:val="36"/>
          <w:szCs w:val="36"/>
        </w:rPr>
        <w:br/>
        <w:t xml:space="preserve">                } else {</w:t>
      </w:r>
      <w:r w:rsidRPr="00AB1D32">
        <w:rPr>
          <w:sz w:val="36"/>
          <w:szCs w:val="36"/>
        </w:rPr>
        <w:br/>
        <w:t xml:space="preserve">                    JOptionPane.showMessageDialog(this, "Select a task to mark done!");</w:t>
      </w:r>
      <w:r w:rsidRPr="00AB1D32">
        <w:rPr>
          <w:sz w:val="36"/>
          <w:szCs w:val="36"/>
        </w:rPr>
        <w:br/>
        <w:t xml:space="preserve">                }</w:t>
      </w:r>
      <w:r w:rsidRPr="00AB1D32">
        <w:rPr>
          <w:sz w:val="36"/>
          <w:szCs w:val="36"/>
        </w:rPr>
        <w:br/>
        <w:t xml:space="preserve">                break;</w:t>
      </w:r>
      <w:r w:rsidRPr="00AB1D32">
        <w:rPr>
          <w:sz w:val="36"/>
          <w:szCs w:val="36"/>
        </w:rPr>
        <w:br/>
        <w:t xml:space="preserve">        }</w:t>
      </w:r>
      <w:r w:rsidRPr="00AB1D32">
        <w:rPr>
          <w:sz w:val="36"/>
          <w:szCs w:val="36"/>
        </w:rPr>
        <w:br/>
        <w:t xml:space="preserve">    }</w:t>
      </w:r>
      <w:r w:rsidRPr="00AB1D32">
        <w:rPr>
          <w:sz w:val="36"/>
          <w:szCs w:val="36"/>
        </w:rPr>
        <w:br/>
      </w:r>
      <w:r w:rsidRPr="00AB1D32">
        <w:rPr>
          <w:sz w:val="36"/>
          <w:szCs w:val="36"/>
        </w:rPr>
        <w:br/>
        <w:t xml:space="preserve">    private void checkAlarms() {</w:t>
      </w:r>
      <w:r w:rsidRPr="00AB1D32">
        <w:rPr>
          <w:sz w:val="36"/>
          <w:szCs w:val="36"/>
        </w:rPr>
        <w:br/>
        <w:t xml:space="preserve">        LocalTime now = LocalTime.now();</w:t>
      </w:r>
      <w:r w:rsidRPr="00AB1D32">
        <w:rPr>
          <w:sz w:val="36"/>
          <w:szCs w:val="36"/>
        </w:rPr>
        <w:br/>
        <w:t xml:space="preserve">        for (int i = 0; i &lt; taskListModel.size(); i++) {</w:t>
      </w:r>
      <w:r w:rsidRPr="00AB1D32">
        <w:rPr>
          <w:sz w:val="36"/>
          <w:szCs w:val="36"/>
        </w:rPr>
        <w:br/>
        <w:t xml:space="preserve">            Task task = taskListModel.get(i);</w:t>
      </w:r>
      <w:r w:rsidRPr="00AB1D32">
        <w:rPr>
          <w:sz w:val="36"/>
          <w:szCs w:val="36"/>
        </w:rPr>
        <w:br/>
        <w:t xml:space="preserve">            if (!task.done &amp;&amp; task.reminderTime != null &amp;&amp;</w:t>
      </w:r>
      <w:r w:rsidRPr="00AB1D32">
        <w:rPr>
          <w:sz w:val="36"/>
          <w:szCs w:val="36"/>
        </w:rPr>
        <w:br/>
      </w:r>
      <w:r w:rsidRPr="00AB1D32">
        <w:rPr>
          <w:sz w:val="36"/>
          <w:szCs w:val="36"/>
        </w:rPr>
        <w:lastRenderedPageBreak/>
        <w:t xml:space="preserve">                task.reminderTime.getHour() == now.getHour() &amp;&amp;</w:t>
      </w:r>
      <w:r w:rsidRPr="00AB1D32">
        <w:rPr>
          <w:sz w:val="36"/>
          <w:szCs w:val="36"/>
        </w:rPr>
        <w:br/>
        <w:t xml:space="preserve">                task.reminderTime.getMinute() == now.getMinute()) {</w:t>
      </w:r>
      <w:r w:rsidRPr="00AB1D32">
        <w:rPr>
          <w:sz w:val="36"/>
          <w:szCs w:val="36"/>
        </w:rPr>
        <w:br/>
      </w:r>
      <w:r w:rsidRPr="00AB1D32">
        <w:rPr>
          <w:sz w:val="36"/>
          <w:szCs w:val="36"/>
        </w:rPr>
        <w:br/>
        <w:t xml:space="preserve">                JOptionPane.showMessageDialog(this,</w:t>
      </w:r>
      <w:r w:rsidRPr="00AB1D32">
        <w:rPr>
          <w:sz w:val="36"/>
          <w:szCs w:val="36"/>
        </w:rPr>
        <w:br/>
        <w:t xml:space="preserve">                        "Reminder: " + task.name,</w:t>
      </w:r>
      <w:r w:rsidRPr="00AB1D32">
        <w:rPr>
          <w:sz w:val="36"/>
          <w:szCs w:val="36"/>
        </w:rPr>
        <w:br/>
        <w:t xml:space="preserve">                        "Alarm",</w:t>
      </w:r>
      <w:r w:rsidRPr="00AB1D32">
        <w:rPr>
          <w:sz w:val="36"/>
          <w:szCs w:val="36"/>
        </w:rPr>
        <w:br/>
        <w:t xml:space="preserve">                        JOptionPane.INFORMATION_MESSAGE);</w:t>
      </w:r>
      <w:r w:rsidRPr="00AB1D32">
        <w:rPr>
          <w:sz w:val="36"/>
          <w:szCs w:val="36"/>
        </w:rPr>
        <w:br/>
        <w:t xml:space="preserve">                task.done = true;</w:t>
      </w:r>
      <w:r w:rsidRPr="00AB1D32">
        <w:rPr>
          <w:sz w:val="36"/>
          <w:szCs w:val="36"/>
        </w:rPr>
        <w:br/>
        <w:t xml:space="preserve">                taskList.repaint();</w:t>
      </w:r>
      <w:r w:rsidRPr="00AB1D32">
        <w:rPr>
          <w:sz w:val="36"/>
          <w:szCs w:val="36"/>
        </w:rPr>
        <w:br/>
        <w:t xml:space="preserve">            }</w:t>
      </w:r>
      <w:r w:rsidRPr="00AB1D32">
        <w:rPr>
          <w:sz w:val="36"/>
          <w:szCs w:val="36"/>
        </w:rPr>
        <w:br/>
        <w:t xml:space="preserve">        }</w:t>
      </w:r>
      <w:r w:rsidRPr="00AB1D32">
        <w:rPr>
          <w:sz w:val="36"/>
          <w:szCs w:val="36"/>
        </w:rPr>
        <w:br/>
        <w:t xml:space="preserve">    }</w:t>
      </w:r>
      <w:r w:rsidRPr="00AB1D32">
        <w:rPr>
          <w:sz w:val="36"/>
          <w:szCs w:val="36"/>
        </w:rPr>
        <w:br/>
      </w:r>
      <w:r w:rsidRPr="00AB1D32">
        <w:rPr>
          <w:sz w:val="36"/>
          <w:szCs w:val="36"/>
        </w:rPr>
        <w:br/>
        <w:t xml:space="preserve">    public static void main(String[] args) {</w:t>
      </w:r>
      <w:r w:rsidRPr="00AB1D32">
        <w:rPr>
          <w:sz w:val="36"/>
          <w:szCs w:val="36"/>
        </w:rPr>
        <w:br/>
        <w:t xml:space="preserve">        SwingUtilities.invokeLater(() -&gt; new ToDoListApp().setVisible(true));</w:t>
      </w:r>
      <w:r w:rsidRPr="00AB1D32">
        <w:rPr>
          <w:sz w:val="36"/>
          <w:szCs w:val="36"/>
        </w:rPr>
        <w:br/>
        <w:t xml:space="preserve">    }</w:t>
      </w:r>
      <w:r w:rsidRPr="00AB1D32">
        <w:rPr>
          <w:sz w:val="36"/>
          <w:szCs w:val="36"/>
        </w:rPr>
        <w:br/>
      </w:r>
      <w:r w:rsidRPr="00AB1D32">
        <w:rPr>
          <w:sz w:val="36"/>
          <w:szCs w:val="36"/>
        </w:rPr>
        <w:br/>
        <w:t xml:space="preserve">    // Inner class: Task</w:t>
      </w:r>
      <w:r w:rsidRPr="00AB1D32">
        <w:rPr>
          <w:sz w:val="36"/>
          <w:szCs w:val="36"/>
        </w:rPr>
        <w:br/>
        <w:t xml:space="preserve">    static class Task {</w:t>
      </w:r>
      <w:r w:rsidRPr="00AB1D32">
        <w:rPr>
          <w:sz w:val="36"/>
          <w:szCs w:val="36"/>
        </w:rPr>
        <w:br/>
        <w:t xml:space="preserve">        String name, type;</w:t>
      </w:r>
      <w:r w:rsidRPr="00AB1D32">
        <w:rPr>
          <w:sz w:val="36"/>
          <w:szCs w:val="36"/>
        </w:rPr>
        <w:br/>
        <w:t xml:space="preserve">        boolean done = false;</w:t>
      </w:r>
      <w:r w:rsidRPr="00AB1D32">
        <w:rPr>
          <w:sz w:val="36"/>
          <w:szCs w:val="36"/>
        </w:rPr>
        <w:br/>
        <w:t xml:space="preserve">        LocalTime reminderTime;</w:t>
      </w:r>
      <w:r w:rsidRPr="00AB1D32">
        <w:rPr>
          <w:sz w:val="36"/>
          <w:szCs w:val="36"/>
        </w:rPr>
        <w:br/>
        <w:t xml:space="preserve">        ImageIcon icon;</w:t>
      </w:r>
      <w:r w:rsidRPr="00AB1D32">
        <w:rPr>
          <w:sz w:val="36"/>
          <w:szCs w:val="36"/>
        </w:rPr>
        <w:br/>
      </w:r>
      <w:r w:rsidRPr="00AB1D32">
        <w:rPr>
          <w:sz w:val="36"/>
          <w:szCs w:val="36"/>
        </w:rPr>
        <w:br/>
      </w:r>
      <w:r w:rsidRPr="00AB1D32">
        <w:rPr>
          <w:sz w:val="36"/>
          <w:szCs w:val="36"/>
        </w:rPr>
        <w:lastRenderedPageBreak/>
        <w:t xml:space="preserve">        Task(String name, String type, LocalTime reminderTime, ImageIcon icon) {</w:t>
      </w:r>
      <w:r w:rsidRPr="00AB1D32">
        <w:rPr>
          <w:sz w:val="36"/>
          <w:szCs w:val="36"/>
        </w:rPr>
        <w:br/>
        <w:t xml:space="preserve">            this.name = name;</w:t>
      </w:r>
      <w:r w:rsidRPr="00AB1D32">
        <w:rPr>
          <w:sz w:val="36"/>
          <w:szCs w:val="36"/>
        </w:rPr>
        <w:br/>
        <w:t xml:space="preserve">            this.type = type;</w:t>
      </w:r>
      <w:r w:rsidRPr="00AB1D32">
        <w:rPr>
          <w:sz w:val="36"/>
          <w:szCs w:val="36"/>
        </w:rPr>
        <w:br/>
        <w:t xml:space="preserve">            this.reminderTime = reminderTime;</w:t>
      </w:r>
      <w:r w:rsidRPr="00AB1D32">
        <w:rPr>
          <w:sz w:val="36"/>
          <w:szCs w:val="36"/>
        </w:rPr>
        <w:br/>
        <w:t xml:space="preserve">            this.icon = icon;</w:t>
      </w:r>
      <w:r w:rsidRPr="00AB1D32">
        <w:rPr>
          <w:sz w:val="36"/>
          <w:szCs w:val="36"/>
        </w:rPr>
        <w:br/>
        <w:t xml:space="preserve">        }</w:t>
      </w:r>
      <w:r w:rsidRPr="00AB1D32">
        <w:rPr>
          <w:sz w:val="36"/>
          <w:szCs w:val="36"/>
        </w:rPr>
        <w:br/>
      </w:r>
      <w:r w:rsidRPr="00AB1D32">
        <w:rPr>
          <w:sz w:val="36"/>
          <w:szCs w:val="36"/>
        </w:rPr>
        <w:br/>
        <w:t xml:space="preserve">        @Override</w:t>
      </w:r>
      <w:r w:rsidRPr="00AB1D32">
        <w:rPr>
          <w:sz w:val="36"/>
          <w:szCs w:val="36"/>
        </w:rPr>
        <w:br/>
        <w:t xml:space="preserve">        public String toString() {</w:t>
      </w:r>
      <w:r w:rsidRPr="00AB1D32">
        <w:rPr>
          <w:sz w:val="36"/>
          <w:szCs w:val="36"/>
        </w:rPr>
        <w:br/>
        <w:t xml:space="preserve">            return name + (done ? " ✓" : "");</w:t>
      </w:r>
      <w:r w:rsidRPr="00AB1D32">
        <w:rPr>
          <w:sz w:val="36"/>
          <w:szCs w:val="36"/>
        </w:rPr>
        <w:br/>
        <w:t xml:space="preserve">        }</w:t>
      </w:r>
      <w:r w:rsidRPr="00AB1D32">
        <w:rPr>
          <w:sz w:val="36"/>
          <w:szCs w:val="36"/>
        </w:rPr>
        <w:br/>
        <w:t xml:space="preserve">    }</w:t>
      </w:r>
      <w:r w:rsidRPr="00AB1D32">
        <w:rPr>
          <w:sz w:val="36"/>
          <w:szCs w:val="36"/>
        </w:rPr>
        <w:br/>
      </w:r>
      <w:r w:rsidRPr="00AB1D32">
        <w:rPr>
          <w:sz w:val="36"/>
          <w:szCs w:val="36"/>
        </w:rPr>
        <w:br/>
        <w:t xml:space="preserve">    // Custom Renderer</w:t>
      </w:r>
      <w:r w:rsidRPr="00AB1D32">
        <w:rPr>
          <w:sz w:val="36"/>
          <w:szCs w:val="36"/>
        </w:rPr>
        <w:br/>
        <w:t xml:space="preserve">    static class TaskCellRenderer extends JLabel implements ListCellRenderer&lt;Task&gt; {</w:t>
      </w:r>
      <w:r w:rsidRPr="00AB1D32">
        <w:rPr>
          <w:sz w:val="36"/>
          <w:szCs w:val="36"/>
        </w:rPr>
        <w:br/>
        <w:t xml:space="preserve">        @Override</w:t>
      </w:r>
      <w:r w:rsidRPr="00AB1D32">
        <w:rPr>
          <w:sz w:val="36"/>
          <w:szCs w:val="36"/>
        </w:rPr>
        <w:br/>
        <w:t xml:space="preserve">        public Component getListCellRendererComponent(JList&lt;? extends Task&gt; list, Task value, int index, boolean isSelected, boolean cellHasFocus) {</w:t>
      </w:r>
      <w:r w:rsidRPr="00AB1D32">
        <w:rPr>
          <w:sz w:val="36"/>
          <w:szCs w:val="36"/>
        </w:rPr>
        <w:br/>
        <w:t xml:space="preserve">            setText(value.toString());</w:t>
      </w:r>
      <w:r w:rsidRPr="00AB1D32">
        <w:rPr>
          <w:sz w:val="36"/>
          <w:szCs w:val="36"/>
        </w:rPr>
        <w:br/>
        <w:t xml:space="preserve">            setIcon(value.icon);</w:t>
      </w:r>
      <w:r w:rsidRPr="00AB1D32">
        <w:rPr>
          <w:sz w:val="36"/>
          <w:szCs w:val="36"/>
        </w:rPr>
        <w:br/>
        <w:t xml:space="preserve">            setOpaque(true);</w:t>
      </w:r>
      <w:r w:rsidRPr="00AB1D32">
        <w:rPr>
          <w:sz w:val="36"/>
          <w:szCs w:val="36"/>
        </w:rPr>
        <w:br/>
        <w:t xml:space="preserve">            setFont(new Font("Arial", Font.BOLD, 14));</w:t>
      </w:r>
      <w:r w:rsidRPr="00AB1D32">
        <w:rPr>
          <w:sz w:val="36"/>
          <w:szCs w:val="36"/>
        </w:rPr>
        <w:br/>
      </w:r>
      <w:r w:rsidRPr="00AB1D32">
        <w:rPr>
          <w:sz w:val="36"/>
          <w:szCs w:val="36"/>
        </w:rPr>
        <w:lastRenderedPageBreak/>
        <w:br/>
        <w:t xml:space="preserve">            if (value.done) setForeground(Color.GREEN.darker());</w:t>
      </w:r>
      <w:r w:rsidRPr="00AB1D32">
        <w:rPr>
          <w:sz w:val="36"/>
          <w:szCs w:val="36"/>
        </w:rPr>
        <w:br/>
        <w:t xml:space="preserve">            else setForeground(Color.BLACK);</w:t>
      </w:r>
      <w:r w:rsidRPr="00AB1D32">
        <w:rPr>
          <w:sz w:val="36"/>
          <w:szCs w:val="36"/>
        </w:rPr>
        <w:br/>
      </w:r>
      <w:r w:rsidRPr="00AB1D32">
        <w:rPr>
          <w:sz w:val="36"/>
          <w:szCs w:val="36"/>
        </w:rPr>
        <w:br/>
        <w:t xml:space="preserve">            if (isSelected) setBackground(Color.LIGHT_GRAY);</w:t>
      </w:r>
      <w:r w:rsidRPr="00AB1D32">
        <w:rPr>
          <w:sz w:val="36"/>
          <w:szCs w:val="36"/>
        </w:rPr>
        <w:br/>
        <w:t xml:space="preserve">            else setBackground(new Color(255, 255, 255, 200));</w:t>
      </w:r>
      <w:r w:rsidRPr="00AB1D32">
        <w:rPr>
          <w:sz w:val="36"/>
          <w:szCs w:val="36"/>
        </w:rPr>
        <w:br/>
      </w:r>
      <w:r w:rsidRPr="00AB1D32">
        <w:rPr>
          <w:sz w:val="36"/>
          <w:szCs w:val="36"/>
        </w:rPr>
        <w:br/>
        <w:t xml:space="preserve">            return this;</w:t>
      </w:r>
      <w:r w:rsidRPr="00AB1D32">
        <w:rPr>
          <w:sz w:val="36"/>
          <w:szCs w:val="36"/>
        </w:rPr>
        <w:br/>
        <w:t xml:space="preserve">        }</w:t>
      </w:r>
      <w:r w:rsidRPr="00AB1D32">
        <w:rPr>
          <w:sz w:val="36"/>
          <w:szCs w:val="36"/>
        </w:rPr>
        <w:br/>
        <w:t xml:space="preserve">    }</w:t>
      </w:r>
      <w:r w:rsidRPr="00AB1D32">
        <w:rPr>
          <w:sz w:val="36"/>
          <w:szCs w:val="36"/>
        </w:rPr>
        <w:br/>
        <w:t>}</w:t>
      </w:r>
      <w:r w:rsidRPr="00AB1D32">
        <w:rPr>
          <w:sz w:val="36"/>
          <w:szCs w:val="36"/>
        </w:rPr>
        <w:br/>
      </w:r>
    </w:p>
    <w:p w14:paraId="1AEFADC2" w14:textId="77777777" w:rsidR="008973CA" w:rsidRPr="00AB1D32" w:rsidRDefault="00000000">
      <w:pPr>
        <w:rPr>
          <w:sz w:val="36"/>
          <w:szCs w:val="36"/>
        </w:rPr>
      </w:pPr>
      <w:r w:rsidRPr="00AB1D32">
        <w:rPr>
          <w:sz w:val="36"/>
          <w:szCs w:val="36"/>
        </w:rPr>
        <w:br w:type="page"/>
      </w:r>
    </w:p>
    <w:p w14:paraId="77E99D3A" w14:textId="77777777" w:rsidR="008973CA" w:rsidRPr="00AB1D32" w:rsidRDefault="00000000">
      <w:pPr>
        <w:pStyle w:val="Heading1"/>
        <w:rPr>
          <w:sz w:val="72"/>
          <w:szCs w:val="72"/>
          <w:u w:val="single"/>
        </w:rPr>
      </w:pPr>
      <w:r w:rsidRPr="00AB1D32">
        <w:rPr>
          <w:sz w:val="72"/>
          <w:szCs w:val="72"/>
          <w:u w:val="single"/>
        </w:rPr>
        <w:lastRenderedPageBreak/>
        <w:t>Output</w:t>
      </w:r>
    </w:p>
    <w:p w14:paraId="4C90C27E" w14:textId="77777777" w:rsidR="00AB1D32" w:rsidRPr="00AB1D32" w:rsidRDefault="00AB1D32" w:rsidP="00AB1D32">
      <w:pPr>
        <w:rPr>
          <w:sz w:val="44"/>
          <w:szCs w:val="44"/>
        </w:rPr>
      </w:pPr>
      <w:r w:rsidRPr="00AB1D32">
        <w:rPr>
          <w:sz w:val="44"/>
          <w:szCs w:val="44"/>
        </w:rPr>
        <w:t>-------------------------------------------------------</w:t>
      </w:r>
    </w:p>
    <w:p w14:paraId="68823623" w14:textId="77777777" w:rsidR="00AB1D32" w:rsidRPr="00AB1D32" w:rsidRDefault="00AB1D32" w:rsidP="00AB1D32">
      <w:pPr>
        <w:rPr>
          <w:rFonts w:hint="eastAsia"/>
          <w:sz w:val="44"/>
          <w:szCs w:val="44"/>
        </w:rPr>
      </w:pPr>
      <w:proofErr w:type="gramStart"/>
      <w:r w:rsidRPr="00AB1D32">
        <w:rPr>
          <w:rFonts w:hint="eastAsia"/>
          <w:sz w:val="44"/>
          <w:szCs w:val="44"/>
        </w:rPr>
        <w:t>|  Task</w:t>
      </w:r>
      <w:proofErr w:type="gramEnd"/>
      <w:r w:rsidRPr="00AB1D32">
        <w:rPr>
          <w:rFonts w:hint="eastAsia"/>
          <w:sz w:val="44"/>
          <w:szCs w:val="44"/>
        </w:rPr>
        <w:t xml:space="preserve">: [ Buy </w:t>
      </w:r>
      <w:proofErr w:type="gramStart"/>
      <w:r w:rsidRPr="00AB1D32">
        <w:rPr>
          <w:rFonts w:hint="eastAsia"/>
          <w:sz w:val="44"/>
          <w:szCs w:val="44"/>
        </w:rPr>
        <w:t>groceries ]</w:t>
      </w:r>
      <w:proofErr w:type="gramEnd"/>
      <w:r w:rsidRPr="00AB1D32">
        <w:rPr>
          <w:rFonts w:hint="eastAsia"/>
          <w:sz w:val="44"/>
          <w:szCs w:val="44"/>
        </w:rPr>
        <w:t xml:space="preserve">  Type: [ Shopping </w:t>
      </w:r>
      <w:proofErr w:type="gramStart"/>
      <w:r w:rsidRPr="00AB1D32">
        <w:rPr>
          <w:rFonts w:hint="eastAsia"/>
          <w:sz w:val="44"/>
          <w:szCs w:val="44"/>
        </w:rPr>
        <w:t>▼</w:t>
      </w:r>
      <w:r w:rsidRPr="00AB1D32">
        <w:rPr>
          <w:rFonts w:hint="eastAsia"/>
          <w:sz w:val="44"/>
          <w:szCs w:val="44"/>
        </w:rPr>
        <w:t xml:space="preserve"> ]</w:t>
      </w:r>
      <w:proofErr w:type="gramEnd"/>
      <w:r w:rsidRPr="00AB1D32">
        <w:rPr>
          <w:rFonts w:hint="eastAsia"/>
          <w:sz w:val="44"/>
          <w:szCs w:val="44"/>
        </w:rPr>
        <w:t xml:space="preserve">      |</w:t>
      </w:r>
    </w:p>
    <w:p w14:paraId="6663B8CD" w14:textId="77777777" w:rsidR="00AB1D32" w:rsidRPr="00AB1D32" w:rsidRDefault="00AB1D32" w:rsidP="00AB1D32">
      <w:pPr>
        <w:rPr>
          <w:sz w:val="44"/>
          <w:szCs w:val="44"/>
        </w:rPr>
      </w:pPr>
      <w:proofErr w:type="gramStart"/>
      <w:r w:rsidRPr="00AB1D32">
        <w:rPr>
          <w:sz w:val="44"/>
          <w:szCs w:val="44"/>
        </w:rPr>
        <w:t>|  Hour</w:t>
      </w:r>
      <w:proofErr w:type="gramEnd"/>
      <w:r w:rsidRPr="00AB1D32">
        <w:rPr>
          <w:sz w:val="44"/>
          <w:szCs w:val="44"/>
        </w:rPr>
        <w:t>: [17</w:t>
      </w:r>
      <w:proofErr w:type="gramStart"/>
      <w:r w:rsidRPr="00AB1D32">
        <w:rPr>
          <w:sz w:val="44"/>
          <w:szCs w:val="44"/>
        </w:rPr>
        <w:t>]  Min</w:t>
      </w:r>
      <w:proofErr w:type="gramEnd"/>
      <w:r w:rsidRPr="00AB1D32">
        <w:rPr>
          <w:sz w:val="44"/>
          <w:szCs w:val="44"/>
        </w:rPr>
        <w:t>: [30</w:t>
      </w:r>
      <w:proofErr w:type="gramStart"/>
      <w:r w:rsidRPr="00AB1D32">
        <w:rPr>
          <w:sz w:val="44"/>
          <w:szCs w:val="44"/>
        </w:rPr>
        <w:t>]  [</w:t>
      </w:r>
      <w:proofErr w:type="gramEnd"/>
      <w:r w:rsidRPr="00AB1D32">
        <w:rPr>
          <w:sz w:val="44"/>
          <w:szCs w:val="44"/>
        </w:rPr>
        <w:t>Add Task] [Delete] [</w:t>
      </w:r>
      <w:proofErr w:type="gramStart"/>
      <w:r w:rsidRPr="00AB1D32">
        <w:rPr>
          <w:sz w:val="44"/>
          <w:szCs w:val="44"/>
        </w:rPr>
        <w:t>Done]  |</w:t>
      </w:r>
      <w:proofErr w:type="gramEnd"/>
    </w:p>
    <w:p w14:paraId="1AB57361" w14:textId="77777777" w:rsidR="00AB1D32" w:rsidRPr="00AB1D32" w:rsidRDefault="00AB1D32" w:rsidP="00AB1D32">
      <w:pPr>
        <w:rPr>
          <w:sz w:val="44"/>
          <w:szCs w:val="44"/>
        </w:rPr>
      </w:pPr>
      <w:r w:rsidRPr="00AB1D32">
        <w:rPr>
          <w:sz w:val="44"/>
          <w:szCs w:val="44"/>
        </w:rPr>
        <w:t>-------------------------------------------------------</w:t>
      </w:r>
    </w:p>
    <w:p w14:paraId="3E182116" w14:textId="77777777" w:rsidR="00AB1D32" w:rsidRPr="00AB1D32" w:rsidRDefault="00AB1D32" w:rsidP="00AB1D32">
      <w:pPr>
        <w:rPr>
          <w:sz w:val="44"/>
          <w:szCs w:val="44"/>
        </w:rPr>
      </w:pPr>
      <w:r w:rsidRPr="00AB1D32">
        <w:rPr>
          <w:sz w:val="44"/>
          <w:szCs w:val="44"/>
        </w:rPr>
        <w:t xml:space="preserve">|   </w:t>
      </w:r>
      <w:r w:rsidRPr="00AB1D32">
        <w:rPr>
          <w:rFonts w:ascii="Segoe UI Emoji" w:hAnsi="Segoe UI Emoji" w:cs="Segoe UI Emoji"/>
          <w:sz w:val="44"/>
          <w:szCs w:val="44"/>
        </w:rPr>
        <w:t>🛒</w:t>
      </w:r>
      <w:r w:rsidRPr="00AB1D32">
        <w:rPr>
          <w:sz w:val="44"/>
          <w:szCs w:val="44"/>
        </w:rPr>
        <w:t xml:space="preserve"> Buy groceries                                  |</w:t>
      </w:r>
    </w:p>
    <w:p w14:paraId="3EBA2275" w14:textId="77777777" w:rsidR="00AB1D32" w:rsidRPr="00AB1D32" w:rsidRDefault="00AB1D32" w:rsidP="00AB1D32">
      <w:pPr>
        <w:rPr>
          <w:sz w:val="44"/>
          <w:szCs w:val="44"/>
        </w:rPr>
      </w:pPr>
      <w:r w:rsidRPr="00AB1D32">
        <w:rPr>
          <w:sz w:val="44"/>
          <w:szCs w:val="44"/>
        </w:rPr>
        <w:t xml:space="preserve">|   </w:t>
      </w:r>
      <w:r w:rsidRPr="00AB1D32">
        <w:rPr>
          <w:rFonts w:ascii="Segoe UI Emoji" w:hAnsi="Segoe UI Emoji" w:cs="Segoe UI Emoji"/>
          <w:sz w:val="44"/>
          <w:szCs w:val="44"/>
        </w:rPr>
        <w:t>📚</w:t>
      </w:r>
      <w:r w:rsidRPr="00AB1D32">
        <w:rPr>
          <w:sz w:val="44"/>
          <w:szCs w:val="44"/>
        </w:rPr>
        <w:t xml:space="preserve"> Prepare for Java exam                           |</w:t>
      </w:r>
    </w:p>
    <w:p w14:paraId="05C8B7B4" w14:textId="77777777" w:rsidR="00AB1D32" w:rsidRPr="00AB1D32" w:rsidRDefault="00AB1D32" w:rsidP="00AB1D32">
      <w:pPr>
        <w:rPr>
          <w:sz w:val="44"/>
          <w:szCs w:val="44"/>
        </w:rPr>
      </w:pPr>
      <w:r w:rsidRPr="00AB1D32">
        <w:rPr>
          <w:sz w:val="44"/>
          <w:szCs w:val="44"/>
        </w:rPr>
        <w:t>-------------------------------------------------------</w:t>
      </w:r>
    </w:p>
    <w:p w14:paraId="003C15AA" w14:textId="77777777" w:rsidR="00AB1D32" w:rsidRPr="00AB1D32" w:rsidRDefault="00AB1D32" w:rsidP="00AB1D32">
      <w:pPr>
        <w:rPr>
          <w:sz w:val="44"/>
          <w:szCs w:val="44"/>
        </w:rPr>
      </w:pPr>
      <w:r w:rsidRPr="00AB1D32">
        <w:rPr>
          <w:sz w:val="44"/>
          <w:szCs w:val="44"/>
        </w:rPr>
        <w:t>(Popup example)</w:t>
      </w:r>
    </w:p>
    <w:p w14:paraId="1C17C0C0" w14:textId="77777777" w:rsidR="00AB1D32" w:rsidRPr="00AB1D32" w:rsidRDefault="00AB1D32" w:rsidP="00AB1D32">
      <w:pPr>
        <w:rPr>
          <w:sz w:val="44"/>
          <w:szCs w:val="44"/>
        </w:rPr>
      </w:pPr>
      <w:r w:rsidRPr="00AB1D32">
        <w:rPr>
          <w:sz w:val="44"/>
          <w:szCs w:val="44"/>
        </w:rPr>
        <w:t>-----------------------------------</w:t>
      </w:r>
    </w:p>
    <w:p w14:paraId="564A3CBF" w14:textId="77777777" w:rsidR="00AB1D32" w:rsidRPr="00AB1D32" w:rsidRDefault="00AB1D32" w:rsidP="00AB1D32">
      <w:pPr>
        <w:rPr>
          <w:sz w:val="44"/>
          <w:szCs w:val="44"/>
        </w:rPr>
      </w:pPr>
      <w:r w:rsidRPr="00AB1D32">
        <w:rPr>
          <w:sz w:val="44"/>
          <w:szCs w:val="44"/>
        </w:rPr>
        <w:t>| Reminder: Buy groceries         |</w:t>
      </w:r>
    </w:p>
    <w:p w14:paraId="7909600C" w14:textId="77777777" w:rsidR="00AB1D32" w:rsidRPr="00AB1D32" w:rsidRDefault="00AB1D32" w:rsidP="00AB1D32">
      <w:pPr>
        <w:rPr>
          <w:sz w:val="44"/>
          <w:szCs w:val="44"/>
        </w:rPr>
      </w:pPr>
      <w:r w:rsidRPr="00AB1D32">
        <w:rPr>
          <w:sz w:val="44"/>
          <w:szCs w:val="44"/>
        </w:rPr>
        <w:t xml:space="preserve">|           </w:t>
      </w:r>
      <w:proofErr w:type="gramStart"/>
      <w:r w:rsidRPr="00AB1D32">
        <w:rPr>
          <w:sz w:val="44"/>
          <w:szCs w:val="44"/>
        </w:rPr>
        <w:t xml:space="preserve">   [</w:t>
      </w:r>
      <w:proofErr w:type="gramEnd"/>
      <w:r w:rsidRPr="00AB1D32">
        <w:rPr>
          <w:sz w:val="44"/>
          <w:szCs w:val="44"/>
        </w:rPr>
        <w:t xml:space="preserve">  </w:t>
      </w:r>
      <w:proofErr w:type="gramStart"/>
      <w:r w:rsidRPr="00AB1D32">
        <w:rPr>
          <w:sz w:val="44"/>
          <w:szCs w:val="44"/>
        </w:rPr>
        <w:t>OK  ]</w:t>
      </w:r>
      <w:proofErr w:type="gramEnd"/>
      <w:r w:rsidRPr="00AB1D32">
        <w:rPr>
          <w:sz w:val="44"/>
          <w:szCs w:val="44"/>
        </w:rPr>
        <w:t xml:space="preserve">           |</w:t>
      </w:r>
    </w:p>
    <w:p w14:paraId="6A54FB0A" w14:textId="77B6A571" w:rsidR="008973CA" w:rsidRDefault="00AB1D32" w:rsidP="00AB1D32">
      <w:r w:rsidRPr="00AB1D32">
        <w:rPr>
          <w:sz w:val="44"/>
          <w:szCs w:val="44"/>
        </w:rPr>
        <w:t>-----------------------------------</w:t>
      </w:r>
      <w:r w:rsidR="00000000">
        <w:br w:type="page"/>
      </w:r>
    </w:p>
    <w:p w14:paraId="592FA192" w14:textId="77777777" w:rsidR="008973CA" w:rsidRPr="00AB1D32" w:rsidRDefault="00000000">
      <w:pPr>
        <w:pStyle w:val="Heading1"/>
        <w:rPr>
          <w:sz w:val="72"/>
          <w:szCs w:val="72"/>
          <w:u w:val="single"/>
        </w:rPr>
      </w:pPr>
      <w:r w:rsidRPr="00AB1D32">
        <w:rPr>
          <w:sz w:val="72"/>
          <w:szCs w:val="72"/>
          <w:u w:val="single"/>
        </w:rPr>
        <w:lastRenderedPageBreak/>
        <w:t>Conclusion</w:t>
      </w:r>
    </w:p>
    <w:p w14:paraId="1356504F" w14:textId="77777777" w:rsidR="008973CA" w:rsidRPr="00AB1D32" w:rsidRDefault="00000000">
      <w:pPr>
        <w:rPr>
          <w:sz w:val="56"/>
          <w:szCs w:val="56"/>
        </w:rPr>
      </w:pPr>
      <w:r w:rsidRPr="00AB1D32">
        <w:rPr>
          <w:sz w:val="56"/>
          <w:szCs w:val="56"/>
        </w:rPr>
        <w:t>The Enhanced To-Do List Application successfully integrates task scheduling, reminders, and graphical enhancements in one platform. It demonstrates the use of Java Swing for GUI-based applications and can be further expanded with features such as cloud synchronization or mobile app integration.</w:t>
      </w:r>
    </w:p>
    <w:p w14:paraId="51A28866" w14:textId="77777777" w:rsidR="00AB1D32" w:rsidRPr="00AB1D32" w:rsidRDefault="00AB1D32">
      <w:pPr>
        <w:rPr>
          <w:sz w:val="56"/>
          <w:szCs w:val="56"/>
        </w:rPr>
      </w:pPr>
    </w:p>
    <w:sectPr w:rsidR="00AB1D32" w:rsidRPr="00AB1D32" w:rsidSect="00AB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4574166">
    <w:abstractNumId w:val="8"/>
  </w:num>
  <w:num w:numId="2" w16cid:durableId="1124811427">
    <w:abstractNumId w:val="6"/>
  </w:num>
  <w:num w:numId="3" w16cid:durableId="621303493">
    <w:abstractNumId w:val="5"/>
  </w:num>
  <w:num w:numId="4" w16cid:durableId="877548024">
    <w:abstractNumId w:val="4"/>
  </w:num>
  <w:num w:numId="5" w16cid:durableId="1241598975">
    <w:abstractNumId w:val="7"/>
  </w:num>
  <w:num w:numId="6" w16cid:durableId="1132332718">
    <w:abstractNumId w:val="3"/>
  </w:num>
  <w:num w:numId="7" w16cid:durableId="1523129088">
    <w:abstractNumId w:val="2"/>
  </w:num>
  <w:num w:numId="8" w16cid:durableId="882712319">
    <w:abstractNumId w:val="1"/>
  </w:num>
  <w:num w:numId="9" w16cid:durableId="22754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73CA"/>
    <w:rsid w:val="00943E9F"/>
    <w:rsid w:val="00AA1D8D"/>
    <w:rsid w:val="00AB1D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8968E"/>
  <w14:defaultImageDpi w14:val="300"/>
  <w15:docId w15:val="{96A59782-015F-44E6-8A5E-02159B75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Varshitha G</cp:lastModifiedBy>
  <cp:revision>2</cp:revision>
  <dcterms:created xsi:type="dcterms:W3CDTF">2013-12-23T23:15:00Z</dcterms:created>
  <dcterms:modified xsi:type="dcterms:W3CDTF">2025-10-23T04:56:00Z</dcterms:modified>
  <cp:category/>
</cp:coreProperties>
</file>